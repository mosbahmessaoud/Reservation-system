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يونس</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عيسى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1972-09-10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0658890502</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يونس يقيم فيها عرس ...................... المسمى: مصباح يونس</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2025-10-31</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هيئة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لجنة الاصلاح .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عيسى.</w:t>
        <w:tab/>
        <w:t>رقم هاتفه :  0658890502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تغردايت يوم:  2025-10-01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
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يونس</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aissa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1985-10-06 </w:t>
        <w:tab/>
        <w:t xml:space="preserve">ب: gh </w:t>
        <w:tab/>
        <w:t xml:space="preserve">  الساكن بحي :  ch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0668890500</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يونس يقيم فيها عرس ...................... المسمى: mosbah messaoud</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2025-11-18</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aissa.</w:t>
        <w:tab/>
        <w:t>رقم هاتفه :  0668890500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2025-09-26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
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عيسى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1972-09-10 </w:t>
        <w:tab/>
        <w:t xml:space="preserve">ب: غرداية </w:t>
        <w:tab/>
        <w:t xml:space="preserve">  الساكن بحي :  شواهين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0658890502</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مصباح يونس</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2025-11-11</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عيسى.</w:t>
        <w:tab/>
        <w:t>رقم هاتفه :  0658890502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2025-09-28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
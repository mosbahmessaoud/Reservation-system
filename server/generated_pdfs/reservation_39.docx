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مصباح عيسى بن مسعود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1985-10-08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0658890303</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مسعود</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2025-12-17</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لجنة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مصباح عيسى بن مسعود.</w:t>
        <w:tab/>
        <w:t>رقم هاتفه :  0658890303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
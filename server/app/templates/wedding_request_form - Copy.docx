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388" w:rsidRPr="00B71A8C" w:rsidRDefault="0076316C" w:rsidP="00B71A8C">
      <w:pPr>
        <w:bidi/>
        <w:spacing w:line="240" w:lineRule="auto"/>
        <w:jc w:val="center"/>
        <w:rPr>
          <w:rFonts w:ascii="Arabic Typesetting" w:hAnsi="Arabic Typesetting" w:cs="Arabic Typesetting"/>
          <w:sz w:val="36"/>
          <w:szCs w:val="36"/>
        </w:rPr>
      </w:pPr>
      <w:r w:rsidRPr="00B71A8C">
        <w:rPr>
          <w:rFonts w:ascii="Arabic Typesetting" w:hAnsi="Arabic Typesetting" w:cs="Arabic Typesetting"/>
          <w:sz w:val="36"/>
          <w:szCs w:val="36"/>
          <w:rtl/>
        </w:rPr>
        <w:t>بسم</w:t>
      </w:r>
      <w:r w:rsidRPr="00B71A8C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71A8C">
        <w:rPr>
          <w:rFonts w:ascii="Arabic Typesetting" w:hAnsi="Arabic Typesetting" w:cs="Arabic Typesetting"/>
          <w:sz w:val="36"/>
          <w:szCs w:val="36"/>
          <w:rtl/>
        </w:rPr>
        <w:t>الله</w:t>
      </w:r>
      <w:r w:rsidRPr="00B71A8C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71A8C">
        <w:rPr>
          <w:rFonts w:ascii="Arabic Typesetting" w:hAnsi="Arabic Typesetting" w:cs="Arabic Typesetting"/>
          <w:sz w:val="36"/>
          <w:szCs w:val="36"/>
          <w:rtl/>
        </w:rPr>
        <w:t>الرحمن</w:t>
      </w:r>
      <w:r w:rsidRPr="00B71A8C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71A8C">
        <w:rPr>
          <w:rFonts w:ascii="Arabic Typesetting" w:hAnsi="Arabic Typesetting" w:cs="Arabic Typesetting"/>
          <w:sz w:val="36"/>
          <w:szCs w:val="36"/>
          <w:rtl/>
        </w:rPr>
        <w:t>الرحيم</w:t>
      </w:r>
    </w:p>
    <w:p w:rsidR="00D13388" w:rsidRPr="00723D15" w:rsidRDefault="0076316C" w:rsidP="00B71A8C">
      <w:pPr>
        <w:bidi/>
        <w:spacing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23D15">
        <w:rPr>
          <w:rFonts w:ascii="Arabic Typesetting" w:hAnsi="Arabic Typesetting" w:cs="Arabic Typesetting"/>
          <w:sz w:val="32"/>
          <w:szCs w:val="32"/>
        </w:rPr>
        <w:t xml:space="preserve">***** </w:t>
      </w:r>
      <w:r w:rsidRPr="00723D15">
        <w:rPr>
          <w:rFonts w:ascii="Arabic Typesetting" w:hAnsi="Arabic Typesetting" w:cs="Arabic Typesetting"/>
          <w:sz w:val="32"/>
          <w:szCs w:val="32"/>
          <w:rtl/>
        </w:rPr>
        <w:t>مجمع</w:t>
      </w:r>
      <w:r w:rsidRPr="00723D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D15">
        <w:rPr>
          <w:rFonts w:ascii="Arabic Typesetting" w:hAnsi="Arabic Typesetting" w:cs="Arabic Typesetting"/>
          <w:sz w:val="32"/>
          <w:szCs w:val="32"/>
          <w:rtl/>
        </w:rPr>
        <w:t>العشائر</w:t>
      </w:r>
      <w:r w:rsidRPr="00723D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D15">
        <w:rPr>
          <w:rFonts w:ascii="Arabic Typesetting" w:hAnsi="Arabic Typesetting" w:cs="Arabic Typesetting"/>
          <w:sz w:val="32"/>
          <w:szCs w:val="32"/>
          <w:rtl/>
        </w:rPr>
        <w:t>الاباضية</w:t>
      </w:r>
      <w:r w:rsidRPr="00723D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D15">
        <w:rPr>
          <w:rFonts w:ascii="Arabic Typesetting" w:hAnsi="Arabic Typesetting" w:cs="Arabic Typesetting"/>
          <w:sz w:val="32"/>
          <w:szCs w:val="32"/>
          <w:rtl/>
        </w:rPr>
        <w:t>لقصر</w:t>
      </w:r>
      <w:r w:rsidRPr="00723D15">
        <w:rPr>
          <w:rFonts w:ascii="Arabic Typesetting" w:hAnsi="Arabic Typesetting" w:cs="Arabic Typesetting"/>
          <w:sz w:val="32"/>
          <w:szCs w:val="32"/>
        </w:rPr>
        <w:t>{{COUNTY}}  *****</w:t>
      </w:r>
    </w:p>
    <w:p w:rsidR="00D13388" w:rsidRPr="00E315F5" w:rsidRDefault="00E120F8" w:rsidP="00756023">
      <w:pPr>
        <w:bidi/>
        <w:spacing w:line="240" w:lineRule="auto"/>
        <w:rPr>
          <w:sz w:val="20"/>
          <w:szCs w:val="20"/>
          <w:lang w:val="en-GB"/>
        </w:rPr>
      </w:pPr>
      <w:r w:rsidRPr="005E113D">
        <w:rPr>
          <w:rFonts w:cs="Arial"/>
          <w:sz w:val="20"/>
          <w:szCs w:val="20"/>
          <w:rtl/>
        </w:rPr>
        <w:t>{{</w:t>
      </w:r>
      <w:r w:rsidR="00756023" w:rsidRPr="00756023">
        <w:rPr>
          <w:rFonts w:cs="Arial"/>
          <w:sz w:val="20"/>
          <w:szCs w:val="20"/>
        </w:rPr>
        <w:t>ORIGIN_CLAN</w:t>
      </w:r>
      <w:r w:rsidRPr="005E113D">
        <w:rPr>
          <w:rFonts w:cs="Arial"/>
          <w:sz w:val="20"/>
          <w:szCs w:val="20"/>
          <w:rtl/>
        </w:rPr>
        <w:t>}}</w:t>
      </w:r>
      <w:r w:rsidR="0076316C" w:rsidRPr="005E113D">
        <w:rPr>
          <w:rFonts w:hint="cs"/>
          <w:sz w:val="20"/>
          <w:szCs w:val="20"/>
          <w:rtl/>
        </w:rPr>
        <w:t xml:space="preserve">       </w:t>
      </w:r>
      <w:r w:rsidR="005E113D">
        <w:rPr>
          <w:rFonts w:hint="cs"/>
          <w:sz w:val="20"/>
          <w:szCs w:val="20"/>
          <w:rtl/>
        </w:rPr>
        <w:t xml:space="preserve">  </w:t>
      </w:r>
      <w:r w:rsidR="0076316C" w:rsidRPr="005E113D">
        <w:rPr>
          <w:rFonts w:cs="Arial"/>
          <w:sz w:val="20"/>
          <w:szCs w:val="20"/>
          <w:rtl/>
        </w:rPr>
        <w:t>ب</w:t>
      </w:r>
      <w:r w:rsidRPr="005E113D">
        <w:rPr>
          <w:rFonts w:cs="Arial" w:hint="cs"/>
          <w:sz w:val="20"/>
          <w:szCs w:val="20"/>
          <w:rtl/>
        </w:rPr>
        <w:t>ق</w:t>
      </w:r>
      <w:r w:rsidR="0076316C" w:rsidRPr="005E113D">
        <w:rPr>
          <w:rFonts w:cs="Arial"/>
          <w:sz w:val="20"/>
          <w:szCs w:val="20"/>
          <w:rtl/>
        </w:rPr>
        <w:t>صر</w:t>
      </w:r>
      <w:r w:rsidRPr="005E113D">
        <w:rPr>
          <w:rFonts w:cs="Arial" w:hint="cs"/>
          <w:sz w:val="20"/>
          <w:szCs w:val="20"/>
          <w:rtl/>
        </w:rPr>
        <w:t xml:space="preserve"> </w:t>
      </w:r>
      <w:r w:rsidRPr="005E113D">
        <w:rPr>
          <w:rFonts w:cs="Arial"/>
          <w:sz w:val="20"/>
          <w:szCs w:val="20"/>
          <w:rtl/>
        </w:rPr>
        <w:t>{{</w:t>
      </w:r>
      <w:r w:rsidRPr="005E113D">
        <w:rPr>
          <w:rFonts w:cs="Arial"/>
          <w:sz w:val="20"/>
          <w:szCs w:val="20"/>
        </w:rPr>
        <w:t>COUNTY</w:t>
      </w:r>
      <w:r w:rsidRPr="005E113D">
        <w:rPr>
          <w:rFonts w:cs="Arial"/>
          <w:sz w:val="20"/>
          <w:szCs w:val="20"/>
          <w:rtl/>
        </w:rPr>
        <w:t>}}</w:t>
      </w:r>
      <w:r w:rsidR="0076316C" w:rsidRPr="005E113D">
        <w:rPr>
          <w:sz w:val="20"/>
          <w:szCs w:val="20"/>
          <w:rtl/>
        </w:rPr>
        <w:tab/>
      </w:r>
      <w:r w:rsidR="000749AF" w:rsidRPr="005E113D">
        <w:rPr>
          <w:sz w:val="20"/>
          <w:szCs w:val="20"/>
          <w:rtl/>
        </w:rPr>
        <w:tab/>
      </w:r>
      <w:r w:rsidR="0076316C" w:rsidRPr="005E113D">
        <w:rPr>
          <w:rFonts w:cs="Arial"/>
          <w:sz w:val="20"/>
          <w:szCs w:val="20"/>
          <w:rtl/>
        </w:rPr>
        <w:t>إلى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السيد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المحترم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رئيس</w:t>
      </w:r>
      <w:r w:rsidR="00E315F5">
        <w:rPr>
          <w:rFonts w:cs="Arial" w:hint="cs"/>
          <w:sz w:val="20"/>
          <w:szCs w:val="20"/>
          <w:rtl/>
          <w:lang w:bidi="ar-DZ"/>
        </w:rPr>
        <w:t xml:space="preserve"> دار</w:t>
      </w:r>
      <w:r w:rsidR="005E113D">
        <w:rPr>
          <w:rFonts w:cs="Arial" w:hint="cs"/>
          <w:sz w:val="20"/>
          <w:szCs w:val="20"/>
          <w:rtl/>
        </w:rPr>
        <w:t xml:space="preserve"> </w:t>
      </w:r>
      <w:r w:rsidR="00E315F5" w:rsidRPr="005E113D">
        <w:rPr>
          <w:rFonts w:cs="Arial"/>
          <w:sz w:val="20"/>
          <w:szCs w:val="20"/>
          <w:rtl/>
        </w:rPr>
        <w:t>{{</w:t>
      </w:r>
      <w:r w:rsidR="00756023" w:rsidRPr="00756023">
        <w:rPr>
          <w:rFonts w:cs="Arial"/>
          <w:sz w:val="20"/>
          <w:szCs w:val="20"/>
        </w:rPr>
        <w:t>RESERVED_CLAN</w:t>
      </w:r>
      <w:r w:rsidR="00E315F5" w:rsidRPr="005E113D">
        <w:rPr>
          <w:rFonts w:cs="Arial"/>
          <w:sz w:val="20"/>
          <w:szCs w:val="20"/>
          <w:rtl/>
        </w:rPr>
        <w:t>}}</w:t>
      </w:r>
    </w:p>
    <w:p w:rsidR="00D13388" w:rsidRPr="005E113D" w:rsidRDefault="0076316C" w:rsidP="00756023">
      <w:pPr>
        <w:bidi/>
        <w:spacing w:line="240" w:lineRule="auto"/>
        <w:rPr>
          <w:sz w:val="20"/>
          <w:szCs w:val="20"/>
          <w:rtl/>
          <w:lang w:bidi="ar-DZ"/>
        </w:rPr>
      </w:pPr>
      <w:r w:rsidRPr="005E113D">
        <w:rPr>
          <w:rFonts w:cs="Arial"/>
          <w:sz w:val="20"/>
          <w:szCs w:val="20"/>
          <w:rtl/>
        </w:rPr>
        <w:t>الموضوع</w:t>
      </w:r>
      <w:r w:rsidR="005E113D">
        <w:rPr>
          <w:rFonts w:cs="Arial"/>
          <w:sz w:val="20"/>
          <w:szCs w:val="20"/>
        </w:rPr>
        <w:t xml:space="preserve"> </w:t>
      </w:r>
      <w:r w:rsidR="005E113D">
        <w:rPr>
          <w:sz w:val="20"/>
          <w:szCs w:val="20"/>
        </w:rPr>
        <w:t>:</w:t>
      </w:r>
      <w:r w:rsidR="00756023">
        <w:rPr>
          <w:sz w:val="20"/>
          <w:szCs w:val="20"/>
        </w:rPr>
        <w:t xml:space="preserve"> </w:t>
      </w:r>
      <w:r w:rsidR="00756023">
        <w:rPr>
          <w:rFonts w:hint="cs"/>
          <w:sz w:val="20"/>
          <w:szCs w:val="20"/>
          <w:rtl/>
        </w:rPr>
        <w:t xml:space="preserve"> </w:t>
      </w:r>
      <w:r w:rsidRPr="005E113D">
        <w:rPr>
          <w:rFonts w:cs="Arial"/>
          <w:sz w:val="20"/>
          <w:szCs w:val="20"/>
          <w:rtl/>
        </w:rPr>
        <w:t>طلب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استغلال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دار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العشيرة</w:t>
      </w:r>
      <w:r w:rsidRPr="005E113D">
        <w:rPr>
          <w:sz w:val="20"/>
          <w:szCs w:val="20"/>
        </w:rPr>
        <w:t xml:space="preserve"> ○</w:t>
      </w:r>
      <w:r w:rsidR="00756023">
        <w:rPr>
          <w:sz w:val="20"/>
          <w:szCs w:val="20"/>
        </w:rPr>
        <w:t xml:space="preserve"> </w:t>
      </w:r>
      <w:r w:rsidR="00756023">
        <w:rPr>
          <w:rFonts w:hint="cs"/>
          <w:sz w:val="20"/>
          <w:szCs w:val="20"/>
          <w:rtl/>
          <w:lang w:bidi="ar-DZ"/>
        </w:rPr>
        <w:t>,</w:t>
      </w:r>
      <w:r w:rsidR="005E113D">
        <w:rPr>
          <w:rFonts w:cs="Arial"/>
          <w:sz w:val="20"/>
          <w:szCs w:val="20"/>
        </w:rPr>
        <w:tab/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دار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الأعراس</w:t>
      </w:r>
      <w:r w:rsidR="00756023">
        <w:rPr>
          <w:rFonts w:cs="Arial" w:hint="cs"/>
          <w:sz w:val="20"/>
          <w:szCs w:val="20"/>
          <w:rtl/>
        </w:rPr>
        <w:t xml:space="preserve"> </w:t>
      </w:r>
      <w:r w:rsidRPr="005E113D">
        <w:rPr>
          <w:sz w:val="20"/>
          <w:szCs w:val="20"/>
        </w:rPr>
        <w:t xml:space="preserve"> ○</w:t>
      </w:r>
      <w:r w:rsidR="005E113D">
        <w:rPr>
          <w:rFonts w:hint="cs"/>
          <w:sz w:val="20"/>
          <w:szCs w:val="20"/>
          <w:rtl/>
          <w:lang w:bidi="ar-DZ"/>
        </w:rPr>
        <w:t>.</w:t>
      </w:r>
    </w:p>
    <w:p w:rsidR="005E113D" w:rsidRPr="00756023" w:rsidRDefault="00E120F8" w:rsidP="00EE1C7B">
      <w:pPr>
        <w:bidi/>
        <w:spacing w:line="240" w:lineRule="auto"/>
        <w:rPr>
          <w:sz w:val="20"/>
          <w:szCs w:val="20"/>
          <w:lang w:val="en-GB" w:bidi="ar-DZ"/>
        </w:rPr>
      </w:pPr>
      <w:r w:rsidRPr="005E113D">
        <w:rPr>
          <w:rFonts w:cs="Arial"/>
          <w:sz w:val="20"/>
          <w:szCs w:val="20"/>
          <w:rtl/>
        </w:rPr>
        <w:t>السلام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عليكم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ورحمة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الله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وبركاته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وبعد</w:t>
      </w:r>
      <w:r w:rsidRPr="005E113D">
        <w:rPr>
          <w:sz w:val="20"/>
          <w:szCs w:val="20"/>
        </w:rPr>
        <w:t>:</w:t>
      </w:r>
      <w:r w:rsidR="00756023">
        <w:rPr>
          <w:rFonts w:hint="cs"/>
          <w:sz w:val="20"/>
          <w:szCs w:val="20"/>
          <w:rtl/>
        </w:rPr>
        <w:t xml:space="preserve"> 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بناء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على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طلب</w:t>
      </w:r>
      <w:r w:rsidR="00756023">
        <w:rPr>
          <w:rFonts w:cs="Arial" w:hint="cs"/>
          <w:sz w:val="20"/>
          <w:szCs w:val="20"/>
          <w:rtl/>
        </w:rPr>
        <w:t xml:space="preserve"> </w:t>
      </w:r>
      <w:r w:rsidR="005E113D">
        <w:rPr>
          <w:rFonts w:cs="Arial"/>
          <w:sz w:val="20"/>
          <w:szCs w:val="20"/>
          <w:rtl/>
        </w:rPr>
        <w:t>السي</w:t>
      </w:r>
      <w:r w:rsidR="005E113D">
        <w:rPr>
          <w:rFonts w:cs="Arial" w:hint="cs"/>
          <w:sz w:val="20"/>
          <w:szCs w:val="20"/>
          <w:rtl/>
        </w:rPr>
        <w:t>د</w:t>
      </w:r>
      <w:r w:rsidR="005E113D">
        <w:rPr>
          <w:rFonts w:hint="cs"/>
          <w:sz w:val="20"/>
          <w:szCs w:val="20"/>
          <w:rtl/>
        </w:rPr>
        <w:t>:</w:t>
      </w:r>
      <w:r w:rsidR="00CD63EF" w:rsidRPr="00CD63EF">
        <w:rPr>
          <w:sz w:val="20"/>
          <w:szCs w:val="20"/>
        </w:rPr>
        <w:t xml:space="preserve"> </w:t>
      </w:r>
      <w:r w:rsidR="00CD63EF">
        <w:rPr>
          <w:sz w:val="20"/>
          <w:szCs w:val="20"/>
        </w:rPr>
        <w:t>{{</w:t>
      </w:r>
      <w:r w:rsidR="00756023">
        <w:rPr>
          <w:sz w:val="20"/>
          <w:szCs w:val="20"/>
        </w:rPr>
        <w:t xml:space="preserve">GUARDIAN_NAME}} </w:t>
      </w:r>
    </w:p>
    <w:p w:rsidR="005E113D" w:rsidRPr="005E55FB" w:rsidRDefault="00E120F8" w:rsidP="00EE1C7B">
      <w:pPr>
        <w:bidi/>
        <w:spacing w:line="240" w:lineRule="auto"/>
        <w:rPr>
          <w:sz w:val="20"/>
          <w:szCs w:val="20"/>
          <w:lang w:val="en-GB" w:bidi="ar-DZ"/>
        </w:rPr>
      </w:pPr>
      <w:r w:rsidRPr="005E113D">
        <w:rPr>
          <w:rFonts w:cs="Arial"/>
          <w:sz w:val="20"/>
          <w:szCs w:val="20"/>
          <w:rtl/>
        </w:rPr>
        <w:t>المولود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بتاريخ</w:t>
      </w:r>
      <w:r w:rsidR="005E113D">
        <w:rPr>
          <w:sz w:val="20"/>
          <w:szCs w:val="20"/>
        </w:rPr>
        <w:t xml:space="preserve"> </w:t>
      </w:r>
      <w:r w:rsidR="005E113D">
        <w:rPr>
          <w:rFonts w:hint="cs"/>
          <w:sz w:val="20"/>
          <w:szCs w:val="20"/>
          <w:rtl/>
        </w:rPr>
        <w:t>:</w:t>
      </w:r>
      <w:r w:rsidR="005E113D" w:rsidRPr="005E113D">
        <w:rPr>
          <w:sz w:val="20"/>
          <w:szCs w:val="20"/>
        </w:rPr>
        <w:t xml:space="preserve"> </w:t>
      </w:r>
      <w:r w:rsidR="00EE1C7B">
        <w:rPr>
          <w:rFonts w:hint="cs"/>
          <w:sz w:val="20"/>
          <w:szCs w:val="20"/>
          <w:rtl/>
        </w:rPr>
        <w:t xml:space="preserve"> </w:t>
      </w:r>
      <w:r w:rsidR="005E113D" w:rsidRPr="005E113D">
        <w:rPr>
          <w:sz w:val="20"/>
          <w:szCs w:val="20"/>
        </w:rPr>
        <w:t>{{</w:t>
      </w:r>
      <w:r w:rsidR="00EE1C7B" w:rsidRPr="00EE1C7B">
        <w:rPr>
          <w:sz w:val="20"/>
          <w:szCs w:val="20"/>
        </w:rPr>
        <w:t>guardian_birth_date</w:t>
      </w:r>
      <w:r w:rsidR="005E113D" w:rsidRPr="005E113D">
        <w:rPr>
          <w:sz w:val="20"/>
          <w:szCs w:val="20"/>
        </w:rPr>
        <w:t>}}</w:t>
      </w:r>
      <w:r w:rsidR="00EE1C7B">
        <w:rPr>
          <w:rFonts w:hint="cs"/>
          <w:sz w:val="20"/>
          <w:szCs w:val="20"/>
          <w:rtl/>
        </w:rPr>
        <w:t xml:space="preserve"> </w:t>
      </w:r>
      <w:r w:rsidR="00EE1C7B">
        <w:rPr>
          <w:sz w:val="20"/>
          <w:szCs w:val="20"/>
          <w:rtl/>
          <w:lang w:val="en-GB" w:bidi="ar-DZ"/>
        </w:rPr>
        <w:tab/>
      </w:r>
      <w:r w:rsidR="005E55FB">
        <w:rPr>
          <w:rFonts w:hint="cs"/>
          <w:sz w:val="20"/>
          <w:szCs w:val="20"/>
          <w:rtl/>
          <w:lang w:val="en-GB" w:bidi="ar-DZ"/>
        </w:rPr>
        <w:t xml:space="preserve">ب: </w:t>
      </w:r>
      <w:r w:rsidR="005E55FB" w:rsidRPr="005E113D">
        <w:rPr>
          <w:sz w:val="20"/>
          <w:szCs w:val="20"/>
        </w:rPr>
        <w:t>{{</w:t>
      </w:r>
      <w:r w:rsidR="00EE1C7B" w:rsidRPr="00EE1C7B">
        <w:rPr>
          <w:sz w:val="20"/>
          <w:szCs w:val="20"/>
        </w:rPr>
        <w:t>guardian_birth_address</w:t>
      </w:r>
      <w:r w:rsidR="005E55FB" w:rsidRPr="005E113D">
        <w:rPr>
          <w:sz w:val="20"/>
          <w:szCs w:val="20"/>
        </w:rPr>
        <w:t>}}</w:t>
      </w:r>
      <w:r w:rsidR="00EE1C7B">
        <w:rPr>
          <w:rFonts w:hint="cs"/>
          <w:sz w:val="20"/>
          <w:szCs w:val="20"/>
          <w:rtl/>
        </w:rPr>
        <w:t xml:space="preserve"> </w:t>
      </w:r>
      <w:r w:rsidR="005E55FB">
        <w:rPr>
          <w:sz w:val="20"/>
          <w:szCs w:val="20"/>
          <w:rtl/>
          <w:lang w:val="en-GB" w:bidi="ar-DZ"/>
        </w:rPr>
        <w:tab/>
      </w:r>
      <w:r w:rsidR="00EE1C7B">
        <w:rPr>
          <w:rFonts w:hint="cs"/>
          <w:sz w:val="20"/>
          <w:szCs w:val="20"/>
          <w:rtl/>
          <w:lang w:val="en-GB" w:bidi="ar-DZ"/>
        </w:rPr>
        <w:t xml:space="preserve">  </w:t>
      </w:r>
      <w:r w:rsidR="005E55FB">
        <w:rPr>
          <w:rFonts w:cs="Arial"/>
          <w:sz w:val="20"/>
          <w:szCs w:val="20"/>
          <w:rtl/>
        </w:rPr>
        <w:t>الس</w:t>
      </w:r>
      <w:r w:rsidR="005E55FB">
        <w:rPr>
          <w:rFonts w:cs="Arial" w:hint="cs"/>
          <w:sz w:val="20"/>
          <w:szCs w:val="20"/>
          <w:rtl/>
        </w:rPr>
        <w:t>ا</w:t>
      </w:r>
      <w:r w:rsidR="005E55FB">
        <w:rPr>
          <w:rFonts w:cs="Arial"/>
          <w:sz w:val="20"/>
          <w:szCs w:val="20"/>
          <w:rtl/>
        </w:rPr>
        <w:t>ك</w:t>
      </w:r>
      <w:r w:rsidRPr="005E113D">
        <w:rPr>
          <w:rFonts w:cs="Arial"/>
          <w:sz w:val="20"/>
          <w:szCs w:val="20"/>
          <w:rtl/>
        </w:rPr>
        <w:t>ن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بحي</w:t>
      </w:r>
      <w:r w:rsidR="005E113D">
        <w:rPr>
          <w:rFonts w:cs="Arial" w:hint="cs"/>
          <w:sz w:val="20"/>
          <w:szCs w:val="20"/>
          <w:rtl/>
        </w:rPr>
        <w:t xml:space="preserve"> </w:t>
      </w:r>
      <w:r w:rsidR="005E113D">
        <w:rPr>
          <w:rFonts w:hint="cs"/>
          <w:sz w:val="20"/>
          <w:szCs w:val="20"/>
          <w:rtl/>
        </w:rPr>
        <w:t>:</w:t>
      </w:r>
      <w:r w:rsidR="005E113D">
        <w:rPr>
          <w:rFonts w:hint="cs"/>
          <w:sz w:val="20"/>
          <w:szCs w:val="20"/>
        </w:rPr>
        <w:t xml:space="preserve"> </w:t>
      </w:r>
      <w:r w:rsidR="00EE1C7B">
        <w:rPr>
          <w:rFonts w:hint="cs"/>
          <w:sz w:val="20"/>
          <w:szCs w:val="20"/>
          <w:rtl/>
        </w:rPr>
        <w:t xml:space="preserve"> </w:t>
      </w:r>
      <w:r w:rsidR="005E113D" w:rsidRPr="005E113D">
        <w:rPr>
          <w:sz w:val="20"/>
          <w:szCs w:val="20"/>
        </w:rPr>
        <w:t>{{</w:t>
      </w:r>
      <w:r w:rsidR="00EE1C7B" w:rsidRPr="00EE1C7B">
        <w:rPr>
          <w:sz w:val="20"/>
          <w:szCs w:val="20"/>
        </w:rPr>
        <w:t>guardian_home_address</w:t>
      </w:r>
      <w:r w:rsidR="005E113D" w:rsidRPr="005E113D">
        <w:rPr>
          <w:sz w:val="20"/>
          <w:szCs w:val="20"/>
        </w:rPr>
        <w:t>}}</w:t>
      </w:r>
      <w:r w:rsidR="00EE1C7B">
        <w:rPr>
          <w:rFonts w:hint="cs"/>
          <w:sz w:val="20"/>
          <w:szCs w:val="20"/>
          <w:rtl/>
        </w:rPr>
        <w:t xml:space="preserve"> </w:t>
      </w:r>
    </w:p>
    <w:p w:rsidR="005E113D" w:rsidRPr="00960D84" w:rsidRDefault="00E120F8" w:rsidP="008062D3">
      <w:pPr>
        <w:bidi/>
        <w:spacing w:line="240" w:lineRule="auto"/>
        <w:rPr>
          <w:sz w:val="20"/>
          <w:szCs w:val="20"/>
        </w:rPr>
      </w:pPr>
      <w:r w:rsidRPr="005E113D">
        <w:rPr>
          <w:rFonts w:cs="Arial"/>
          <w:sz w:val="20"/>
          <w:szCs w:val="20"/>
          <w:rtl/>
        </w:rPr>
        <w:t>حامل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لرقم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الهاتف</w:t>
      </w:r>
      <w:r w:rsidR="00960D84">
        <w:rPr>
          <w:rFonts w:hint="cs"/>
          <w:sz w:val="20"/>
          <w:szCs w:val="20"/>
          <w:rtl/>
        </w:rPr>
        <w:t>:</w:t>
      </w:r>
      <w:r w:rsidR="00960D84">
        <w:rPr>
          <w:rFonts w:hint="cs"/>
          <w:sz w:val="20"/>
          <w:szCs w:val="20"/>
        </w:rPr>
        <w:t xml:space="preserve"> </w:t>
      </w:r>
      <w:r w:rsidR="00960D84">
        <w:rPr>
          <w:rFonts w:hint="cs"/>
          <w:sz w:val="20"/>
          <w:szCs w:val="20"/>
          <w:rtl/>
        </w:rPr>
        <w:t xml:space="preserve"> </w:t>
      </w:r>
      <w:r w:rsidR="00960D84">
        <w:rPr>
          <w:sz w:val="20"/>
          <w:szCs w:val="20"/>
        </w:rPr>
        <w:t>{{</w:t>
      </w:r>
      <w:r w:rsidR="008062D3" w:rsidRPr="008062D3">
        <w:rPr>
          <w:sz w:val="20"/>
          <w:szCs w:val="20"/>
        </w:rPr>
        <w:t>GUARDIAN_phone</w:t>
      </w:r>
      <w:r w:rsidR="00960D84">
        <w:rPr>
          <w:sz w:val="20"/>
          <w:szCs w:val="20"/>
        </w:rPr>
        <w:t>}}</w:t>
      </w:r>
    </w:p>
    <w:p w:rsidR="005E55FB" w:rsidRPr="00D93EB5" w:rsidRDefault="008062D3" w:rsidP="008062D3">
      <w:pPr>
        <w:bidi/>
        <w:spacing w:line="240" w:lineRule="auto"/>
        <w:rPr>
          <w:sz w:val="20"/>
          <w:szCs w:val="20"/>
          <w:lang w:val="en-GB"/>
        </w:rPr>
      </w:pPr>
      <w:r>
        <w:rPr>
          <w:rFonts w:cs="Arial" w:hint="cs"/>
          <w:sz w:val="20"/>
          <w:szCs w:val="20"/>
          <w:rtl/>
        </w:rPr>
        <w:t xml:space="preserve">المتصمن طلب استغلال دار </w:t>
      </w:r>
      <w:r w:rsidRPr="008062D3">
        <w:rPr>
          <w:rFonts w:cs="Arial"/>
          <w:sz w:val="20"/>
          <w:szCs w:val="20"/>
          <w:rtl/>
        </w:rPr>
        <w:t>{{</w:t>
      </w:r>
      <w:r w:rsidRPr="008062D3">
        <w:rPr>
          <w:rFonts w:cs="Arial"/>
          <w:sz w:val="20"/>
          <w:szCs w:val="20"/>
        </w:rPr>
        <w:t>RESERVED_CLAN</w:t>
      </w:r>
      <w:r w:rsidRPr="008062D3">
        <w:rPr>
          <w:rFonts w:cs="Arial"/>
          <w:sz w:val="20"/>
          <w:szCs w:val="20"/>
          <w:rtl/>
        </w:rPr>
        <w:t>}}</w:t>
      </w:r>
      <w:r>
        <w:rPr>
          <w:rFonts w:cs="Arial" w:hint="cs"/>
          <w:sz w:val="20"/>
          <w:szCs w:val="20"/>
          <w:rtl/>
        </w:rPr>
        <w:t xml:space="preserve"> </w:t>
      </w:r>
      <w:r w:rsidR="00D93EB5">
        <w:rPr>
          <w:rFonts w:cs="Arial" w:hint="cs"/>
          <w:sz w:val="20"/>
          <w:szCs w:val="20"/>
          <w:rtl/>
        </w:rPr>
        <w:t xml:space="preserve">يقيم فيها عرس </w:t>
      </w:r>
      <w:r w:rsidR="00960D84">
        <w:rPr>
          <w:rFonts w:hint="cs"/>
          <w:sz w:val="20"/>
          <w:szCs w:val="20"/>
          <w:rtl/>
        </w:rPr>
        <w:t>.......</w:t>
      </w:r>
      <w:r w:rsidR="005E55FB">
        <w:rPr>
          <w:rFonts w:hint="cs"/>
          <w:sz w:val="20"/>
          <w:szCs w:val="20"/>
          <w:rtl/>
        </w:rPr>
        <w:t>...............</w:t>
      </w:r>
      <w:r w:rsidR="005E55FB" w:rsidRPr="005E113D">
        <w:rPr>
          <w:rFonts w:cs="Arial"/>
          <w:sz w:val="20"/>
          <w:szCs w:val="20"/>
          <w:rtl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المسمى</w:t>
      </w:r>
      <w:r w:rsidR="00D93EB5">
        <w:rPr>
          <w:rFonts w:hint="cs"/>
          <w:sz w:val="20"/>
          <w:szCs w:val="20"/>
          <w:rtl/>
        </w:rPr>
        <w:t xml:space="preserve">: </w:t>
      </w:r>
      <w:r>
        <w:rPr>
          <w:rFonts w:hint="cs"/>
          <w:sz w:val="20"/>
          <w:szCs w:val="20"/>
          <w:rtl/>
          <w:lang w:val="en-GB"/>
        </w:rPr>
        <w:t>{{</w:t>
      </w:r>
      <w:r w:rsidRPr="008062D3">
        <w:rPr>
          <w:sz w:val="20"/>
          <w:szCs w:val="20"/>
          <w:lang w:val="en-GB"/>
        </w:rPr>
        <w:t>last_name</w:t>
      </w:r>
      <w:r>
        <w:rPr>
          <w:rFonts w:hint="cs"/>
          <w:sz w:val="20"/>
          <w:szCs w:val="20"/>
          <w:rtl/>
          <w:lang w:val="en-GB"/>
        </w:rPr>
        <w:t xml:space="preserve">}} </w:t>
      </w:r>
      <w:r>
        <w:rPr>
          <w:sz w:val="20"/>
          <w:szCs w:val="20"/>
          <w:lang w:val="en-GB"/>
        </w:rPr>
        <w:t>{{groom_NAME}}</w:t>
      </w:r>
    </w:p>
    <w:p w:rsidR="00D13388" w:rsidRPr="005E113D" w:rsidRDefault="005E55FB" w:rsidP="005E55FB">
      <w:pPr>
        <w:bidi/>
        <w:spacing w:line="240" w:lineRule="auto"/>
        <w:rPr>
          <w:sz w:val="20"/>
          <w:szCs w:val="20"/>
        </w:rPr>
      </w:pPr>
      <w:r w:rsidRPr="005E113D">
        <w:rPr>
          <w:rFonts w:cs="Arial"/>
          <w:sz w:val="20"/>
          <w:szCs w:val="20"/>
          <w:rtl/>
        </w:rPr>
        <w:t>وذلك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يوم</w:t>
      </w:r>
      <w:r>
        <w:rPr>
          <w:rFonts w:cs="Arial" w:hint="cs"/>
          <w:sz w:val="20"/>
          <w:szCs w:val="20"/>
          <w:rtl/>
        </w:rPr>
        <w:t xml:space="preserve">: </w:t>
      </w:r>
      <w:r w:rsidRPr="005E113D">
        <w:rPr>
          <w:sz w:val="20"/>
          <w:szCs w:val="20"/>
        </w:rPr>
        <w:t>{{WEDDING_DATES}}</w:t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 xml:space="preserve">           </w:t>
      </w:r>
      <w:r w:rsidR="0076316C" w:rsidRPr="005E113D">
        <w:rPr>
          <w:sz w:val="20"/>
          <w:szCs w:val="20"/>
        </w:rPr>
        <w:t xml:space="preserve">   </w:t>
      </w:r>
      <w:r w:rsidR="0076316C" w:rsidRPr="005E113D">
        <w:rPr>
          <w:rFonts w:cs="Arial"/>
          <w:sz w:val="20"/>
          <w:szCs w:val="20"/>
          <w:rtl/>
        </w:rPr>
        <w:t>الموافق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لـ</w:t>
      </w:r>
      <w:r w:rsidR="00960D84">
        <w:rPr>
          <w:rFonts w:hint="cs"/>
          <w:sz w:val="20"/>
          <w:szCs w:val="20"/>
          <w:rtl/>
        </w:rPr>
        <w:t>.....................................</w:t>
      </w:r>
    </w:p>
    <w:p w:rsidR="00D13388" w:rsidRPr="00B71A8C" w:rsidRDefault="0076316C" w:rsidP="008062D3">
      <w:pPr>
        <w:bidi/>
        <w:spacing w:line="240" w:lineRule="auto"/>
        <w:rPr>
          <w:b/>
          <w:bCs/>
          <w:sz w:val="20"/>
          <w:szCs w:val="20"/>
        </w:rPr>
      </w:pPr>
      <w:r w:rsidRPr="00B71A8C">
        <w:rPr>
          <w:rFonts w:cs="Arial"/>
          <w:b/>
          <w:bCs/>
          <w:sz w:val="20"/>
          <w:szCs w:val="20"/>
          <w:rtl/>
        </w:rPr>
        <w:t>من</w:t>
      </w:r>
      <w:r w:rsidRPr="00B71A8C">
        <w:rPr>
          <w:b/>
          <w:bCs/>
          <w:sz w:val="20"/>
          <w:szCs w:val="20"/>
        </w:rPr>
        <w:t xml:space="preserve"> </w:t>
      </w:r>
      <w:r w:rsidRPr="00B71A8C">
        <w:rPr>
          <w:rFonts w:cs="Arial"/>
          <w:b/>
          <w:bCs/>
          <w:sz w:val="20"/>
          <w:szCs w:val="20"/>
          <w:rtl/>
        </w:rPr>
        <w:t>أجل</w:t>
      </w:r>
      <w:r w:rsidRPr="00B71A8C">
        <w:rPr>
          <w:b/>
          <w:bCs/>
          <w:sz w:val="20"/>
          <w:szCs w:val="20"/>
        </w:rPr>
        <w:t xml:space="preserve"> </w:t>
      </w:r>
      <w:r w:rsidRPr="00B71A8C">
        <w:rPr>
          <w:rFonts w:cs="Arial"/>
          <w:b/>
          <w:bCs/>
          <w:sz w:val="20"/>
          <w:szCs w:val="20"/>
          <w:rtl/>
        </w:rPr>
        <w:t>الحفاظ</w:t>
      </w:r>
      <w:r w:rsidRPr="00B71A8C">
        <w:rPr>
          <w:b/>
          <w:bCs/>
          <w:sz w:val="20"/>
          <w:szCs w:val="20"/>
        </w:rPr>
        <w:t xml:space="preserve"> </w:t>
      </w:r>
      <w:r w:rsidRPr="00B71A8C">
        <w:rPr>
          <w:rFonts w:cs="Arial"/>
          <w:b/>
          <w:bCs/>
          <w:sz w:val="20"/>
          <w:szCs w:val="20"/>
          <w:rtl/>
        </w:rPr>
        <w:t>على</w:t>
      </w:r>
      <w:r w:rsidR="008062D3">
        <w:rPr>
          <w:rFonts w:cs="Arial" w:hint="cs"/>
          <w:b/>
          <w:bCs/>
          <w:sz w:val="20"/>
          <w:szCs w:val="20"/>
          <w:rtl/>
        </w:rPr>
        <w:t xml:space="preserve"> نضمنا العرفية وب</w:t>
      </w:r>
      <w:r w:rsidRPr="00B71A8C">
        <w:rPr>
          <w:rFonts w:cs="Arial"/>
          <w:b/>
          <w:bCs/>
          <w:sz w:val="20"/>
          <w:szCs w:val="20"/>
          <w:rtl/>
        </w:rPr>
        <w:t>تقاليدنا</w:t>
      </w:r>
      <w:r w:rsidRPr="00B71A8C">
        <w:rPr>
          <w:b/>
          <w:bCs/>
          <w:sz w:val="20"/>
          <w:szCs w:val="20"/>
        </w:rPr>
        <w:t xml:space="preserve"> </w:t>
      </w:r>
      <w:r w:rsidRPr="00B71A8C">
        <w:rPr>
          <w:rFonts w:cs="Arial"/>
          <w:b/>
          <w:bCs/>
          <w:sz w:val="20"/>
          <w:szCs w:val="20"/>
          <w:rtl/>
        </w:rPr>
        <w:t>العريقة</w:t>
      </w:r>
      <w:r w:rsidRPr="00B71A8C">
        <w:rPr>
          <w:b/>
          <w:bCs/>
          <w:sz w:val="20"/>
          <w:szCs w:val="20"/>
        </w:rPr>
        <w:t xml:space="preserve"> </w:t>
      </w:r>
      <w:r w:rsidRPr="00B71A8C">
        <w:rPr>
          <w:rFonts w:cs="Arial"/>
          <w:b/>
          <w:bCs/>
          <w:sz w:val="20"/>
          <w:szCs w:val="20"/>
          <w:rtl/>
        </w:rPr>
        <w:t>و</w:t>
      </w:r>
      <w:r w:rsidR="008062D3">
        <w:rPr>
          <w:rFonts w:cs="Arial" w:hint="cs"/>
          <w:b/>
          <w:bCs/>
          <w:sz w:val="20"/>
          <w:szCs w:val="20"/>
          <w:rtl/>
        </w:rPr>
        <w:t>ب</w:t>
      </w:r>
      <w:r w:rsidRPr="00B71A8C">
        <w:rPr>
          <w:rFonts w:cs="Arial"/>
          <w:b/>
          <w:bCs/>
          <w:sz w:val="20"/>
          <w:szCs w:val="20"/>
          <w:rtl/>
        </w:rPr>
        <w:t>ممتلكاتنا</w:t>
      </w:r>
      <w:r w:rsidRPr="00B71A8C">
        <w:rPr>
          <w:b/>
          <w:bCs/>
          <w:sz w:val="20"/>
          <w:szCs w:val="20"/>
        </w:rPr>
        <w:t xml:space="preserve"> </w:t>
      </w:r>
      <w:r w:rsidRPr="00B71A8C">
        <w:rPr>
          <w:rFonts w:cs="Arial"/>
          <w:b/>
          <w:bCs/>
          <w:sz w:val="20"/>
          <w:szCs w:val="20"/>
          <w:rtl/>
        </w:rPr>
        <w:t>الوقفية،</w:t>
      </w:r>
      <w:r w:rsidRPr="00B71A8C">
        <w:rPr>
          <w:b/>
          <w:bCs/>
          <w:sz w:val="20"/>
          <w:szCs w:val="20"/>
        </w:rPr>
        <w:t xml:space="preserve"> </w:t>
      </w:r>
      <w:r w:rsidRPr="00B71A8C">
        <w:rPr>
          <w:rFonts w:cs="Arial"/>
          <w:b/>
          <w:bCs/>
          <w:sz w:val="20"/>
          <w:szCs w:val="20"/>
          <w:rtl/>
        </w:rPr>
        <w:t>يتعهد</w:t>
      </w:r>
      <w:r w:rsidRPr="00B71A8C">
        <w:rPr>
          <w:b/>
          <w:bCs/>
          <w:sz w:val="20"/>
          <w:szCs w:val="20"/>
        </w:rPr>
        <w:t xml:space="preserve"> </w:t>
      </w:r>
      <w:r w:rsidRPr="00B71A8C">
        <w:rPr>
          <w:rFonts w:cs="Arial"/>
          <w:b/>
          <w:bCs/>
          <w:sz w:val="20"/>
          <w:szCs w:val="20"/>
          <w:rtl/>
        </w:rPr>
        <w:t>المعني</w:t>
      </w:r>
      <w:r w:rsidRPr="00B71A8C">
        <w:rPr>
          <w:b/>
          <w:bCs/>
          <w:sz w:val="20"/>
          <w:szCs w:val="20"/>
        </w:rPr>
        <w:t xml:space="preserve"> </w:t>
      </w:r>
      <w:r w:rsidRPr="00B71A8C">
        <w:rPr>
          <w:rFonts w:cs="Arial"/>
          <w:b/>
          <w:bCs/>
          <w:sz w:val="20"/>
          <w:szCs w:val="20"/>
          <w:rtl/>
        </w:rPr>
        <w:t>بأن</w:t>
      </w:r>
      <w:r w:rsidRPr="00B71A8C">
        <w:rPr>
          <w:b/>
          <w:bCs/>
          <w:sz w:val="20"/>
          <w:szCs w:val="20"/>
        </w:rPr>
        <w:t xml:space="preserve"> </w:t>
      </w:r>
      <w:r w:rsidRPr="00B71A8C">
        <w:rPr>
          <w:rFonts w:cs="Arial"/>
          <w:b/>
          <w:bCs/>
          <w:sz w:val="20"/>
          <w:szCs w:val="20"/>
          <w:rtl/>
        </w:rPr>
        <w:t>يلتزم</w:t>
      </w:r>
      <w:r w:rsidRPr="00B71A8C">
        <w:rPr>
          <w:b/>
          <w:bCs/>
          <w:sz w:val="20"/>
          <w:szCs w:val="20"/>
        </w:rPr>
        <w:t xml:space="preserve"> </w:t>
      </w:r>
      <w:r w:rsidRPr="00B71A8C">
        <w:rPr>
          <w:rFonts w:cs="Arial"/>
          <w:b/>
          <w:bCs/>
          <w:sz w:val="20"/>
          <w:szCs w:val="20"/>
          <w:rtl/>
        </w:rPr>
        <w:t>بما</w:t>
      </w:r>
      <w:r w:rsidRPr="00B71A8C">
        <w:rPr>
          <w:b/>
          <w:bCs/>
          <w:sz w:val="20"/>
          <w:szCs w:val="20"/>
        </w:rPr>
        <w:t xml:space="preserve"> </w:t>
      </w:r>
      <w:r w:rsidRPr="00B71A8C">
        <w:rPr>
          <w:rFonts w:cs="Arial"/>
          <w:b/>
          <w:bCs/>
          <w:sz w:val="20"/>
          <w:szCs w:val="20"/>
          <w:rtl/>
        </w:rPr>
        <w:t>يلي</w:t>
      </w:r>
      <w:r w:rsidRPr="00B71A8C">
        <w:rPr>
          <w:b/>
          <w:bCs/>
          <w:sz w:val="20"/>
          <w:szCs w:val="20"/>
        </w:rPr>
        <w:t>:</w:t>
      </w:r>
    </w:p>
    <w:p w:rsidR="00D13388" w:rsidRPr="005E113D" w:rsidRDefault="0076316C" w:rsidP="00B71A8C">
      <w:pPr>
        <w:bidi/>
        <w:spacing w:line="240" w:lineRule="auto"/>
        <w:rPr>
          <w:sz w:val="20"/>
          <w:szCs w:val="20"/>
        </w:rPr>
      </w:pPr>
      <w:r w:rsidRPr="005E113D">
        <w:rPr>
          <w:sz w:val="20"/>
          <w:szCs w:val="20"/>
        </w:rPr>
        <w:t>-</w:t>
      </w:r>
      <w:r w:rsidR="00B71A8C">
        <w:rPr>
          <w:rFonts w:hint="cs"/>
          <w:sz w:val="20"/>
          <w:szCs w:val="20"/>
          <w:rtl/>
        </w:rPr>
        <w:t xml:space="preserve">  </w:t>
      </w:r>
      <w:r w:rsidRPr="005E113D">
        <w:rPr>
          <w:rFonts w:cs="Arial"/>
          <w:sz w:val="20"/>
          <w:szCs w:val="20"/>
          <w:rtl/>
        </w:rPr>
        <w:t>أن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يحترم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نظام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العشيرة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أو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الدار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المضيفة</w:t>
      </w:r>
      <w:r w:rsidRPr="005E113D">
        <w:rPr>
          <w:sz w:val="20"/>
          <w:szCs w:val="20"/>
        </w:rPr>
        <w:t>.</w:t>
      </w:r>
    </w:p>
    <w:p w:rsidR="00D13388" w:rsidRPr="005E113D" w:rsidRDefault="0076316C" w:rsidP="00B71A8C">
      <w:pPr>
        <w:bidi/>
        <w:spacing w:line="240" w:lineRule="auto"/>
        <w:rPr>
          <w:sz w:val="20"/>
          <w:szCs w:val="20"/>
        </w:rPr>
      </w:pPr>
      <w:r w:rsidRPr="005E113D">
        <w:rPr>
          <w:sz w:val="20"/>
          <w:szCs w:val="20"/>
        </w:rPr>
        <w:t>-</w:t>
      </w:r>
      <w:r w:rsidR="00B71A8C">
        <w:rPr>
          <w:rFonts w:hint="cs"/>
          <w:sz w:val="20"/>
          <w:szCs w:val="20"/>
          <w:rtl/>
        </w:rPr>
        <w:t xml:space="preserve">  </w:t>
      </w:r>
      <w:r w:rsidRPr="005E113D">
        <w:rPr>
          <w:rFonts w:cs="Arial"/>
          <w:sz w:val="20"/>
          <w:szCs w:val="20"/>
          <w:rtl/>
        </w:rPr>
        <w:t>أن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يحافظ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على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أثاثها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وتجهيزاتها</w:t>
      </w:r>
      <w:r w:rsidRPr="005E113D">
        <w:rPr>
          <w:sz w:val="20"/>
          <w:szCs w:val="20"/>
        </w:rPr>
        <w:t>.</w:t>
      </w:r>
    </w:p>
    <w:p w:rsidR="00CC5A2B" w:rsidRPr="005E113D" w:rsidRDefault="0076316C" w:rsidP="00B71A8C">
      <w:pPr>
        <w:bidi/>
        <w:spacing w:line="240" w:lineRule="auto"/>
        <w:rPr>
          <w:sz w:val="20"/>
          <w:szCs w:val="20"/>
          <w:rtl/>
        </w:rPr>
      </w:pPr>
      <w:r w:rsidRPr="005E113D">
        <w:rPr>
          <w:sz w:val="20"/>
          <w:szCs w:val="20"/>
        </w:rPr>
        <w:t>-</w:t>
      </w:r>
      <w:r w:rsidR="00B71A8C">
        <w:rPr>
          <w:rFonts w:hint="cs"/>
          <w:sz w:val="20"/>
          <w:szCs w:val="20"/>
          <w:rtl/>
        </w:rPr>
        <w:t xml:space="preserve">  </w:t>
      </w:r>
      <w:r w:rsidRPr="005E113D">
        <w:rPr>
          <w:rFonts w:cs="Arial"/>
          <w:sz w:val="20"/>
          <w:szCs w:val="20"/>
          <w:rtl/>
        </w:rPr>
        <w:t>أن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يسند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الأمر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والتنظيم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من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طرف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الهيئة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الدينية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التالية</w:t>
      </w:r>
      <w:r w:rsidR="00960D84">
        <w:rPr>
          <w:rFonts w:cs="Arial" w:hint="cs"/>
          <w:sz w:val="20"/>
          <w:szCs w:val="20"/>
          <w:rtl/>
        </w:rPr>
        <w:t xml:space="preserve"> </w:t>
      </w:r>
      <w:r w:rsidR="00960D84">
        <w:rPr>
          <w:rFonts w:hint="cs"/>
          <w:sz w:val="20"/>
          <w:szCs w:val="20"/>
          <w:rtl/>
        </w:rPr>
        <w:t xml:space="preserve">: </w:t>
      </w:r>
      <w:r w:rsidR="00960D84">
        <w:rPr>
          <w:rFonts w:hint="cs"/>
          <w:sz w:val="20"/>
          <w:szCs w:val="20"/>
        </w:rPr>
        <w:t xml:space="preserve"> </w:t>
      </w:r>
      <w:r w:rsidR="00960D84" w:rsidRPr="005E113D">
        <w:rPr>
          <w:sz w:val="20"/>
          <w:szCs w:val="20"/>
        </w:rPr>
        <w:t>{{haia_committee_id}}</w:t>
      </w:r>
      <w:r w:rsidR="00960D84">
        <w:rPr>
          <w:rFonts w:hint="cs"/>
          <w:sz w:val="20"/>
          <w:szCs w:val="20"/>
          <w:rtl/>
        </w:rPr>
        <w:t xml:space="preserve"> .</w:t>
      </w:r>
    </w:p>
    <w:p w:rsidR="00960D84" w:rsidRPr="00960D84" w:rsidRDefault="00B71A8C" w:rsidP="00B71A8C">
      <w:pPr>
        <w:bidi/>
        <w:spacing w:line="240" w:lineRule="auto"/>
        <w:rPr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-  </w:t>
      </w:r>
      <w:r w:rsidR="0076316C" w:rsidRPr="005E113D">
        <w:rPr>
          <w:rFonts w:cs="Arial"/>
          <w:sz w:val="20"/>
          <w:szCs w:val="20"/>
          <w:rtl/>
        </w:rPr>
        <w:t>لجنة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الم</w:t>
      </w:r>
      <w:r>
        <w:rPr>
          <w:rFonts w:cs="Arial" w:hint="cs"/>
          <w:sz w:val="20"/>
          <w:szCs w:val="20"/>
          <w:rtl/>
        </w:rPr>
        <w:t>ديح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التي</w:t>
      </w:r>
      <w:r>
        <w:rPr>
          <w:rFonts w:hint="cs"/>
          <w:sz w:val="20"/>
          <w:szCs w:val="20"/>
          <w:rtl/>
        </w:rPr>
        <w:t xml:space="preserve"> تحيى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عرسه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هي</w:t>
      </w:r>
      <w:r w:rsidR="00960D84">
        <w:rPr>
          <w:rFonts w:hint="cs"/>
          <w:sz w:val="20"/>
          <w:szCs w:val="20"/>
          <w:rtl/>
        </w:rPr>
        <w:t xml:space="preserve">: </w:t>
      </w:r>
      <w:r w:rsidR="00960D84" w:rsidRPr="00960D84">
        <w:rPr>
          <w:sz w:val="20"/>
          <w:szCs w:val="20"/>
        </w:rPr>
        <w:t xml:space="preserve"> </w:t>
      </w:r>
      <w:r w:rsidR="00960D84" w:rsidRPr="005E113D">
        <w:rPr>
          <w:sz w:val="20"/>
          <w:szCs w:val="20"/>
        </w:rPr>
        <w:t>{{madaeh_committee_id}}</w:t>
      </w:r>
      <w:r w:rsidR="00960D84">
        <w:rPr>
          <w:rFonts w:hint="cs"/>
          <w:sz w:val="20"/>
          <w:szCs w:val="20"/>
          <w:rtl/>
        </w:rPr>
        <w:t>.</w:t>
      </w:r>
      <w:r w:rsidR="0076316C" w:rsidRPr="005E113D">
        <w:rPr>
          <w:sz w:val="20"/>
          <w:szCs w:val="20"/>
        </w:rPr>
        <w:t xml:space="preserve"> </w:t>
      </w:r>
    </w:p>
    <w:p w:rsidR="00D13388" w:rsidRPr="005E113D" w:rsidRDefault="00B71A8C" w:rsidP="00B71A8C">
      <w:pPr>
        <w:bidi/>
        <w:spacing w:line="240" w:lineRule="auto"/>
        <w:rPr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-  </w:t>
      </w:r>
      <w:r w:rsidR="0076316C" w:rsidRPr="005E113D">
        <w:rPr>
          <w:rFonts w:cs="Arial"/>
          <w:sz w:val="20"/>
          <w:szCs w:val="20"/>
          <w:rtl/>
        </w:rPr>
        <w:t>المسؤول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الأول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المكلف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بالإشراف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العام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على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عرسه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بغية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الاتصال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به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عند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الضرورة</w:t>
      </w:r>
      <w:r w:rsidR="0076316C" w:rsidRPr="005E113D">
        <w:rPr>
          <w:sz w:val="20"/>
          <w:szCs w:val="20"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هو</w:t>
      </w:r>
      <w:r w:rsidR="0076316C" w:rsidRPr="005E113D">
        <w:rPr>
          <w:sz w:val="20"/>
          <w:szCs w:val="20"/>
        </w:rPr>
        <w:t>:</w:t>
      </w:r>
    </w:p>
    <w:p w:rsidR="00D13388" w:rsidRPr="005E113D" w:rsidRDefault="0076316C" w:rsidP="00B71A8C">
      <w:pPr>
        <w:bidi/>
        <w:spacing w:line="240" w:lineRule="auto"/>
        <w:rPr>
          <w:sz w:val="20"/>
          <w:szCs w:val="20"/>
        </w:rPr>
      </w:pPr>
      <w:r w:rsidRPr="00B71A8C">
        <w:rPr>
          <w:rFonts w:cs="Arial"/>
          <w:sz w:val="20"/>
          <w:szCs w:val="20"/>
          <w:rtl/>
        </w:rPr>
        <w:t>السيد</w:t>
      </w:r>
      <w:r w:rsidR="00B71A8C" w:rsidRPr="00B71A8C">
        <w:rPr>
          <w:rFonts w:hint="cs"/>
          <w:sz w:val="20"/>
          <w:szCs w:val="20"/>
          <w:rtl/>
        </w:rPr>
        <w:t>:</w:t>
      </w:r>
      <w:r w:rsidRPr="005E113D">
        <w:rPr>
          <w:sz w:val="20"/>
          <w:szCs w:val="20"/>
        </w:rPr>
        <w:t xml:space="preserve"> </w:t>
      </w:r>
      <w:r w:rsidR="00B71A8C" w:rsidRPr="005E113D">
        <w:rPr>
          <w:sz w:val="20"/>
          <w:szCs w:val="20"/>
        </w:rPr>
        <w:t>{{GUARDIAN_NAME}}</w:t>
      </w:r>
      <w:r w:rsidR="00B71A8C">
        <w:rPr>
          <w:rFonts w:hint="cs"/>
          <w:sz w:val="20"/>
          <w:szCs w:val="20"/>
          <w:rtl/>
        </w:rPr>
        <w:t>.</w:t>
      </w:r>
      <w:r w:rsidR="00B71A8C">
        <w:rPr>
          <w:sz w:val="20"/>
          <w:szCs w:val="20"/>
          <w:rtl/>
        </w:rPr>
        <w:tab/>
      </w:r>
      <w:r w:rsidRPr="005E113D">
        <w:rPr>
          <w:rFonts w:cs="Arial"/>
          <w:sz w:val="20"/>
          <w:szCs w:val="20"/>
          <w:rtl/>
        </w:rPr>
        <w:t>رقم</w:t>
      </w:r>
      <w:r w:rsidRPr="005E113D">
        <w:rPr>
          <w:sz w:val="20"/>
          <w:szCs w:val="20"/>
        </w:rPr>
        <w:t xml:space="preserve"> </w:t>
      </w:r>
      <w:r w:rsidR="00B71A8C">
        <w:rPr>
          <w:rFonts w:cs="Arial"/>
          <w:sz w:val="20"/>
          <w:szCs w:val="20"/>
          <w:rtl/>
        </w:rPr>
        <w:t>هاتف</w:t>
      </w:r>
      <w:r w:rsidR="00B71A8C">
        <w:rPr>
          <w:rFonts w:hint="cs"/>
          <w:sz w:val="20"/>
          <w:szCs w:val="20"/>
          <w:rtl/>
        </w:rPr>
        <w:t xml:space="preserve">ه : </w:t>
      </w:r>
      <w:r w:rsidRPr="005E113D">
        <w:rPr>
          <w:sz w:val="20"/>
          <w:szCs w:val="20"/>
        </w:rPr>
        <w:t xml:space="preserve"> {{GUARDIAN_phone}}</w:t>
      </w:r>
      <w:r w:rsidR="00B71A8C">
        <w:rPr>
          <w:rFonts w:hint="cs"/>
          <w:sz w:val="20"/>
          <w:szCs w:val="20"/>
          <w:rtl/>
        </w:rPr>
        <w:t xml:space="preserve">  .</w:t>
      </w:r>
    </w:p>
    <w:p w:rsidR="00B71A8C" w:rsidRDefault="00B71A8C" w:rsidP="00B71A8C">
      <w:pPr>
        <w:bidi/>
        <w:spacing w:line="240" w:lineRule="auto"/>
        <w:rPr>
          <w:sz w:val="20"/>
          <w:szCs w:val="20"/>
          <w:rtl/>
        </w:rPr>
      </w:pPr>
      <w:r w:rsidRPr="005E113D">
        <w:rPr>
          <w:rFonts w:cs="Arial"/>
          <w:sz w:val="20"/>
          <w:szCs w:val="20"/>
          <w:rtl/>
        </w:rPr>
        <w:t>{{</w:t>
      </w:r>
      <w:r w:rsidRPr="005E113D">
        <w:rPr>
          <w:rFonts w:cs="Arial"/>
          <w:sz w:val="20"/>
          <w:szCs w:val="20"/>
        </w:rPr>
        <w:t>COUNTY</w:t>
      </w:r>
      <w:r w:rsidRPr="005E113D">
        <w:rPr>
          <w:rFonts w:cs="Arial"/>
          <w:sz w:val="20"/>
          <w:szCs w:val="20"/>
          <w:rtl/>
        </w:rPr>
        <w:t>}}</w:t>
      </w:r>
      <w:r>
        <w:rPr>
          <w:rFonts w:cs="Arial" w:hint="cs"/>
          <w:sz w:val="20"/>
          <w:szCs w:val="20"/>
          <w:rtl/>
        </w:rPr>
        <w:t xml:space="preserve"> </w:t>
      </w:r>
      <w:r w:rsidR="0076316C" w:rsidRPr="005E113D">
        <w:rPr>
          <w:rFonts w:cs="Arial"/>
          <w:sz w:val="20"/>
          <w:szCs w:val="20"/>
          <w:rtl/>
        </w:rPr>
        <w:t>يوم</w:t>
      </w:r>
      <w:r>
        <w:rPr>
          <w:rFonts w:hint="cs"/>
          <w:sz w:val="20"/>
          <w:szCs w:val="20"/>
          <w:rtl/>
        </w:rPr>
        <w:t>:</w:t>
      </w:r>
      <w:r w:rsidR="0076316C" w:rsidRPr="005E113D"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</w:t>
      </w:r>
      <w:r w:rsidRPr="005E113D">
        <w:rPr>
          <w:sz w:val="20"/>
          <w:szCs w:val="20"/>
        </w:rPr>
        <w:t>{{created_at}}</w:t>
      </w:r>
      <w:r>
        <w:rPr>
          <w:rFonts w:hint="cs"/>
          <w:sz w:val="20"/>
          <w:szCs w:val="20"/>
          <w:rtl/>
        </w:rPr>
        <w:t xml:space="preserve"> .</w:t>
      </w:r>
    </w:p>
    <w:p w:rsidR="00D13388" w:rsidRPr="00B71A8C" w:rsidRDefault="0076316C" w:rsidP="00B71A8C">
      <w:pPr>
        <w:pStyle w:val="ListParagraph"/>
        <w:numPr>
          <w:ilvl w:val="0"/>
          <w:numId w:val="10"/>
        </w:numPr>
        <w:bidi/>
        <w:spacing w:line="240" w:lineRule="auto"/>
        <w:rPr>
          <w:rFonts w:cs="Arial"/>
          <w:sz w:val="20"/>
          <w:szCs w:val="20"/>
          <w:rtl/>
        </w:rPr>
      </w:pPr>
      <w:r w:rsidRPr="00B71A8C">
        <w:rPr>
          <w:rFonts w:cs="Arial"/>
          <w:sz w:val="20"/>
          <w:szCs w:val="20"/>
          <w:rtl/>
        </w:rPr>
        <w:t>إمضاء</w:t>
      </w:r>
      <w:r w:rsidRPr="00B71A8C">
        <w:rPr>
          <w:sz w:val="20"/>
          <w:szCs w:val="20"/>
        </w:rPr>
        <w:t xml:space="preserve"> </w:t>
      </w:r>
      <w:r w:rsidRPr="00B71A8C">
        <w:rPr>
          <w:rFonts w:cs="Arial"/>
          <w:sz w:val="20"/>
          <w:szCs w:val="20"/>
          <w:rtl/>
        </w:rPr>
        <w:t>المعني</w:t>
      </w:r>
      <w:r w:rsidRPr="00B71A8C">
        <w:rPr>
          <w:sz w:val="20"/>
          <w:szCs w:val="20"/>
        </w:rPr>
        <w:t xml:space="preserve"> </w:t>
      </w:r>
      <w:r w:rsidRPr="00B71A8C">
        <w:rPr>
          <w:rFonts w:cs="Arial"/>
          <w:sz w:val="20"/>
          <w:szCs w:val="20"/>
          <w:rtl/>
        </w:rPr>
        <w:t>بالأمر،</w:t>
      </w:r>
      <w:r w:rsidR="00CC5A2B" w:rsidRPr="00B71A8C">
        <w:rPr>
          <w:rFonts w:cs="Arial"/>
          <w:sz w:val="20"/>
          <w:szCs w:val="20"/>
          <w:rtl/>
        </w:rPr>
        <w:tab/>
      </w:r>
      <w:r w:rsidR="00CC5A2B" w:rsidRPr="00B71A8C">
        <w:rPr>
          <w:rFonts w:cs="Arial"/>
          <w:sz w:val="20"/>
          <w:szCs w:val="20"/>
          <w:rtl/>
        </w:rPr>
        <w:tab/>
      </w:r>
      <w:r w:rsidR="00CC5A2B" w:rsidRPr="00B71A8C">
        <w:rPr>
          <w:rFonts w:cs="Arial"/>
          <w:sz w:val="20"/>
          <w:szCs w:val="20"/>
          <w:rtl/>
        </w:rPr>
        <w:tab/>
      </w:r>
      <w:r w:rsidR="00CC5A2B" w:rsidRPr="00B71A8C">
        <w:rPr>
          <w:rFonts w:cs="Arial"/>
          <w:sz w:val="20"/>
          <w:szCs w:val="20"/>
          <w:rtl/>
        </w:rPr>
        <w:tab/>
      </w:r>
      <w:r w:rsidR="00CC5A2B" w:rsidRPr="00B71A8C">
        <w:rPr>
          <w:rFonts w:cs="Arial"/>
          <w:sz w:val="20"/>
          <w:szCs w:val="20"/>
          <w:rtl/>
        </w:rPr>
        <w:tab/>
      </w:r>
      <w:r w:rsidR="00B71A8C" w:rsidRPr="00B71A8C">
        <w:rPr>
          <w:sz w:val="20"/>
          <w:szCs w:val="20"/>
        </w:rPr>
        <w:t xml:space="preserve"> </w:t>
      </w:r>
      <w:r w:rsidRPr="00B71A8C">
        <w:rPr>
          <w:sz w:val="20"/>
          <w:szCs w:val="20"/>
        </w:rPr>
        <w:t xml:space="preserve">   - </w:t>
      </w:r>
      <w:r w:rsidRPr="00B71A8C">
        <w:rPr>
          <w:rFonts w:cs="Arial"/>
          <w:sz w:val="20"/>
          <w:szCs w:val="20"/>
          <w:rtl/>
        </w:rPr>
        <w:t>ختم</w:t>
      </w:r>
      <w:r w:rsidRPr="00B71A8C">
        <w:rPr>
          <w:sz w:val="20"/>
          <w:szCs w:val="20"/>
        </w:rPr>
        <w:t xml:space="preserve"> </w:t>
      </w:r>
      <w:r w:rsidRPr="00B71A8C">
        <w:rPr>
          <w:rFonts w:cs="Arial"/>
          <w:sz w:val="20"/>
          <w:szCs w:val="20"/>
          <w:rtl/>
        </w:rPr>
        <w:t>وإمضاء</w:t>
      </w:r>
      <w:r w:rsidRPr="00B71A8C">
        <w:rPr>
          <w:sz w:val="20"/>
          <w:szCs w:val="20"/>
        </w:rPr>
        <w:t xml:space="preserve"> </w:t>
      </w:r>
      <w:r w:rsidRPr="00B71A8C">
        <w:rPr>
          <w:rFonts w:cs="Arial"/>
          <w:sz w:val="20"/>
          <w:szCs w:val="20"/>
          <w:rtl/>
        </w:rPr>
        <w:t>إدارة</w:t>
      </w:r>
      <w:r w:rsidRPr="00B71A8C">
        <w:rPr>
          <w:sz w:val="20"/>
          <w:szCs w:val="20"/>
        </w:rPr>
        <w:t xml:space="preserve"> </w:t>
      </w:r>
      <w:r w:rsidRPr="00B71A8C">
        <w:rPr>
          <w:rFonts w:cs="Arial"/>
          <w:sz w:val="20"/>
          <w:szCs w:val="20"/>
          <w:rtl/>
        </w:rPr>
        <w:t>العشيرة،</w:t>
      </w:r>
    </w:p>
    <w:p w:rsidR="00CC5A2B" w:rsidRPr="005E113D" w:rsidRDefault="00CC5A2B" w:rsidP="00B71A8C">
      <w:pPr>
        <w:bidi/>
        <w:spacing w:line="240" w:lineRule="auto"/>
        <w:rPr>
          <w:sz w:val="20"/>
          <w:szCs w:val="20"/>
        </w:rPr>
      </w:pPr>
    </w:p>
    <w:p w:rsidR="00D13388" w:rsidRPr="00B71A8C" w:rsidRDefault="0076316C" w:rsidP="00B71A8C">
      <w:pPr>
        <w:pStyle w:val="ListParagraph"/>
        <w:numPr>
          <w:ilvl w:val="0"/>
          <w:numId w:val="10"/>
        </w:numPr>
        <w:bidi/>
        <w:spacing w:line="240" w:lineRule="auto"/>
        <w:rPr>
          <w:sz w:val="20"/>
          <w:szCs w:val="20"/>
        </w:rPr>
      </w:pPr>
      <w:r w:rsidRPr="00B71A8C">
        <w:rPr>
          <w:rFonts w:cs="Arial"/>
          <w:sz w:val="20"/>
          <w:szCs w:val="20"/>
          <w:rtl/>
        </w:rPr>
        <w:t>ختم</w:t>
      </w:r>
      <w:r w:rsidRPr="00B71A8C">
        <w:rPr>
          <w:sz w:val="20"/>
          <w:szCs w:val="20"/>
        </w:rPr>
        <w:t xml:space="preserve"> </w:t>
      </w:r>
      <w:r w:rsidRPr="00B71A8C">
        <w:rPr>
          <w:rFonts w:cs="Arial"/>
          <w:sz w:val="20"/>
          <w:szCs w:val="20"/>
          <w:rtl/>
        </w:rPr>
        <w:t>وإمضاء</w:t>
      </w:r>
      <w:r w:rsidRPr="00B71A8C">
        <w:rPr>
          <w:sz w:val="20"/>
          <w:szCs w:val="20"/>
        </w:rPr>
        <w:t xml:space="preserve"> </w:t>
      </w:r>
      <w:r w:rsidRPr="00B71A8C">
        <w:rPr>
          <w:rFonts w:cs="Arial"/>
          <w:sz w:val="20"/>
          <w:szCs w:val="20"/>
          <w:rtl/>
        </w:rPr>
        <w:t>الهيئة</w:t>
      </w:r>
      <w:r w:rsidRPr="00B71A8C">
        <w:rPr>
          <w:sz w:val="20"/>
          <w:szCs w:val="20"/>
        </w:rPr>
        <w:t xml:space="preserve"> </w:t>
      </w:r>
      <w:r w:rsidRPr="00B71A8C">
        <w:rPr>
          <w:rFonts w:cs="Arial"/>
          <w:sz w:val="20"/>
          <w:szCs w:val="20"/>
          <w:rtl/>
        </w:rPr>
        <w:t>الدينية،</w:t>
      </w:r>
      <w:r w:rsidRPr="00B71A8C">
        <w:rPr>
          <w:sz w:val="20"/>
          <w:szCs w:val="20"/>
        </w:rPr>
        <w:t xml:space="preserve">  </w:t>
      </w:r>
      <w:r w:rsidR="00CC5A2B" w:rsidRPr="00B71A8C">
        <w:rPr>
          <w:sz w:val="20"/>
          <w:szCs w:val="20"/>
          <w:rtl/>
        </w:rPr>
        <w:tab/>
      </w:r>
      <w:r w:rsidR="00CC5A2B" w:rsidRPr="00B71A8C">
        <w:rPr>
          <w:sz w:val="20"/>
          <w:szCs w:val="20"/>
          <w:rtl/>
        </w:rPr>
        <w:tab/>
      </w:r>
      <w:r w:rsidR="00CC5A2B" w:rsidRPr="00B71A8C">
        <w:rPr>
          <w:sz w:val="20"/>
          <w:szCs w:val="20"/>
          <w:rtl/>
        </w:rPr>
        <w:tab/>
      </w:r>
      <w:r w:rsidR="00CC5A2B" w:rsidRPr="00B71A8C">
        <w:rPr>
          <w:sz w:val="20"/>
          <w:szCs w:val="20"/>
          <w:rtl/>
        </w:rPr>
        <w:tab/>
      </w:r>
      <w:r w:rsidRPr="00B71A8C">
        <w:rPr>
          <w:sz w:val="20"/>
          <w:szCs w:val="20"/>
        </w:rPr>
        <w:t xml:space="preserve">    - </w:t>
      </w:r>
      <w:r w:rsidRPr="00B71A8C">
        <w:rPr>
          <w:rFonts w:cs="Arial"/>
          <w:sz w:val="20"/>
          <w:szCs w:val="20"/>
          <w:rtl/>
        </w:rPr>
        <w:t>ختم</w:t>
      </w:r>
      <w:r w:rsidRPr="00B71A8C">
        <w:rPr>
          <w:sz w:val="20"/>
          <w:szCs w:val="20"/>
        </w:rPr>
        <w:t xml:space="preserve"> </w:t>
      </w:r>
      <w:r w:rsidRPr="00B71A8C">
        <w:rPr>
          <w:rFonts w:cs="Arial"/>
          <w:sz w:val="20"/>
          <w:szCs w:val="20"/>
          <w:rtl/>
        </w:rPr>
        <w:t>وإمضاء</w:t>
      </w:r>
      <w:r w:rsidRPr="00B71A8C">
        <w:rPr>
          <w:sz w:val="20"/>
          <w:szCs w:val="20"/>
        </w:rPr>
        <w:t xml:space="preserve"> </w:t>
      </w:r>
      <w:r w:rsidRPr="00B71A8C">
        <w:rPr>
          <w:rFonts w:cs="Arial"/>
          <w:sz w:val="20"/>
          <w:szCs w:val="20"/>
          <w:rtl/>
        </w:rPr>
        <w:t>العشيرة</w:t>
      </w:r>
      <w:r w:rsidRPr="00B71A8C">
        <w:rPr>
          <w:sz w:val="20"/>
          <w:szCs w:val="20"/>
        </w:rPr>
        <w:t xml:space="preserve"> </w:t>
      </w:r>
      <w:r w:rsidRPr="00B71A8C">
        <w:rPr>
          <w:rFonts w:cs="Arial"/>
          <w:sz w:val="20"/>
          <w:szCs w:val="20"/>
          <w:rtl/>
        </w:rPr>
        <w:t>أو</w:t>
      </w:r>
      <w:r w:rsidRPr="00B71A8C">
        <w:rPr>
          <w:sz w:val="20"/>
          <w:szCs w:val="20"/>
        </w:rPr>
        <w:t xml:space="preserve"> </w:t>
      </w:r>
      <w:r w:rsidRPr="00B71A8C">
        <w:rPr>
          <w:rFonts w:cs="Arial"/>
          <w:sz w:val="20"/>
          <w:szCs w:val="20"/>
          <w:rtl/>
        </w:rPr>
        <w:t>الدار</w:t>
      </w:r>
      <w:r w:rsidRPr="00B71A8C">
        <w:rPr>
          <w:sz w:val="20"/>
          <w:szCs w:val="20"/>
        </w:rPr>
        <w:t xml:space="preserve"> </w:t>
      </w:r>
      <w:r w:rsidRPr="00B71A8C">
        <w:rPr>
          <w:rFonts w:cs="Arial"/>
          <w:sz w:val="20"/>
          <w:szCs w:val="20"/>
          <w:rtl/>
        </w:rPr>
        <w:t>المضيافة،</w:t>
      </w:r>
    </w:p>
    <w:p w:rsidR="00D13388" w:rsidRPr="005E113D" w:rsidRDefault="00D13388" w:rsidP="00B71A8C">
      <w:pPr>
        <w:bidi/>
        <w:spacing w:line="240" w:lineRule="auto"/>
        <w:rPr>
          <w:sz w:val="20"/>
          <w:szCs w:val="20"/>
        </w:rPr>
      </w:pPr>
    </w:p>
    <w:p w:rsidR="00D13388" w:rsidRPr="005E113D" w:rsidRDefault="0076316C" w:rsidP="00F07F37">
      <w:pPr>
        <w:bidi/>
        <w:spacing w:line="240" w:lineRule="auto"/>
        <w:rPr>
          <w:sz w:val="20"/>
          <w:szCs w:val="20"/>
        </w:rPr>
      </w:pPr>
      <w:r w:rsidRPr="005E113D">
        <w:rPr>
          <w:rFonts w:cs="Arial"/>
          <w:sz w:val="20"/>
          <w:szCs w:val="20"/>
          <w:rtl/>
        </w:rPr>
        <w:t>وبناء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على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ما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تقدم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فإن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إدارة</w:t>
      </w:r>
      <w:r w:rsidRPr="005E113D">
        <w:rPr>
          <w:sz w:val="20"/>
          <w:szCs w:val="20"/>
        </w:rPr>
        <w:t xml:space="preserve">  {{</w:t>
      </w:r>
      <w:r w:rsidR="00F07F37" w:rsidRPr="00F07F37">
        <w:rPr>
          <w:sz w:val="20"/>
          <w:szCs w:val="20"/>
        </w:rPr>
        <w:t>ORIGIN_CLAN</w:t>
      </w:r>
      <w:r w:rsidRPr="005E113D">
        <w:rPr>
          <w:sz w:val="20"/>
          <w:szCs w:val="20"/>
        </w:rPr>
        <w:t xml:space="preserve">}} </w:t>
      </w:r>
      <w:r w:rsidRPr="005E113D">
        <w:rPr>
          <w:rFonts w:cs="Arial"/>
          <w:sz w:val="20"/>
          <w:szCs w:val="20"/>
          <w:rtl/>
        </w:rPr>
        <w:t>تبدي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موافقتها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ملتمسة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من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فضلكم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الكريم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قبوله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والموافقة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عليه،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كما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ندعوكم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بالمناسبة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أن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تشرفوا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عرسنا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بحضوركم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الكريم،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وإلى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ذلك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الحين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تقبلوا</w:t>
      </w:r>
      <w:r w:rsidRPr="005E113D">
        <w:rPr>
          <w:sz w:val="20"/>
          <w:szCs w:val="20"/>
        </w:rPr>
        <w:t xml:space="preserve"> </w:t>
      </w:r>
      <w:r w:rsidR="008062D3">
        <w:rPr>
          <w:rFonts w:cs="Arial" w:hint="cs"/>
          <w:sz w:val="20"/>
          <w:szCs w:val="20"/>
          <w:rtl/>
        </w:rPr>
        <w:t>ت</w:t>
      </w:r>
      <w:r w:rsidRPr="005E113D">
        <w:rPr>
          <w:rFonts w:cs="Arial"/>
          <w:sz w:val="20"/>
          <w:szCs w:val="20"/>
          <w:rtl/>
        </w:rPr>
        <w:t>حيا</w:t>
      </w:r>
      <w:r w:rsidR="008062D3">
        <w:rPr>
          <w:rFonts w:cs="Arial" w:hint="cs"/>
          <w:sz w:val="20"/>
          <w:szCs w:val="20"/>
          <w:rtl/>
        </w:rPr>
        <w:t>ت</w:t>
      </w:r>
      <w:r w:rsidRPr="005E113D">
        <w:rPr>
          <w:rFonts w:cs="Arial"/>
          <w:sz w:val="20"/>
          <w:szCs w:val="20"/>
          <w:rtl/>
        </w:rPr>
        <w:t>نا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الخالصة</w:t>
      </w:r>
      <w:r w:rsidRPr="005E113D">
        <w:rPr>
          <w:sz w:val="20"/>
          <w:szCs w:val="20"/>
        </w:rPr>
        <w:t>.</w:t>
      </w:r>
    </w:p>
    <w:p w:rsidR="00D13388" w:rsidRPr="005E113D" w:rsidRDefault="0076316C" w:rsidP="00B71A8C">
      <w:pPr>
        <w:bidi/>
        <w:spacing w:line="240" w:lineRule="auto"/>
        <w:rPr>
          <w:sz w:val="20"/>
          <w:szCs w:val="20"/>
        </w:rPr>
      </w:pPr>
      <w:r w:rsidRPr="005E113D">
        <w:rPr>
          <w:rFonts w:cs="Arial"/>
          <w:sz w:val="20"/>
          <w:szCs w:val="20"/>
          <w:rtl/>
        </w:rPr>
        <w:t>ملا</w:t>
      </w:r>
      <w:bookmarkStart w:id="0" w:name="_GoBack"/>
      <w:bookmarkEnd w:id="0"/>
      <w:r w:rsidRPr="005E113D">
        <w:rPr>
          <w:rFonts w:cs="Arial"/>
          <w:sz w:val="20"/>
          <w:szCs w:val="20"/>
          <w:rtl/>
        </w:rPr>
        <w:t>حظات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هامة</w:t>
      </w:r>
      <w:r w:rsidRPr="005E113D">
        <w:rPr>
          <w:sz w:val="20"/>
          <w:szCs w:val="20"/>
        </w:rPr>
        <w:t>:</w:t>
      </w:r>
    </w:p>
    <w:p w:rsidR="00D13388" w:rsidRPr="005E113D" w:rsidRDefault="0076316C" w:rsidP="00B71A8C">
      <w:pPr>
        <w:bidi/>
        <w:spacing w:line="240" w:lineRule="auto"/>
        <w:rPr>
          <w:sz w:val="20"/>
          <w:szCs w:val="20"/>
        </w:rPr>
      </w:pPr>
      <w:r w:rsidRPr="005E113D">
        <w:rPr>
          <w:sz w:val="20"/>
          <w:szCs w:val="20"/>
        </w:rPr>
        <w:t>-</w:t>
      </w:r>
      <w:r w:rsidR="006D456A">
        <w:rPr>
          <w:rFonts w:hint="cs"/>
          <w:sz w:val="20"/>
          <w:szCs w:val="20"/>
          <w:rtl/>
        </w:rPr>
        <w:t xml:space="preserve"> 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في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حالة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الإخلال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بأحد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الشروط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المذكورة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أعلاه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يلغى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الطلب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تلقائيا</w:t>
      </w:r>
      <w:r w:rsidRPr="005E113D">
        <w:rPr>
          <w:sz w:val="20"/>
          <w:szCs w:val="20"/>
        </w:rPr>
        <w:t>.</w:t>
      </w:r>
    </w:p>
    <w:p w:rsidR="00D13388" w:rsidRPr="005E113D" w:rsidRDefault="0076316C" w:rsidP="006D456A">
      <w:pPr>
        <w:bidi/>
        <w:spacing w:line="240" w:lineRule="auto"/>
        <w:rPr>
          <w:sz w:val="20"/>
          <w:szCs w:val="20"/>
        </w:rPr>
      </w:pPr>
      <w:r w:rsidRPr="005E113D">
        <w:rPr>
          <w:sz w:val="20"/>
          <w:szCs w:val="20"/>
        </w:rPr>
        <w:t>-</w:t>
      </w:r>
      <w:r w:rsidR="006D456A">
        <w:rPr>
          <w:rFonts w:hint="cs"/>
          <w:sz w:val="20"/>
          <w:szCs w:val="20"/>
          <w:rtl/>
        </w:rPr>
        <w:t xml:space="preserve"> 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التأكيد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من</w:t>
      </w:r>
      <w:r w:rsidRPr="005E113D">
        <w:rPr>
          <w:sz w:val="20"/>
          <w:szCs w:val="20"/>
        </w:rPr>
        <w:t xml:space="preserve"> </w:t>
      </w:r>
      <w:r w:rsidR="006D456A">
        <w:rPr>
          <w:rFonts w:cs="Arial" w:hint="cs"/>
          <w:sz w:val="20"/>
          <w:szCs w:val="20"/>
          <w:rtl/>
        </w:rPr>
        <w:t>تسجيل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العرس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وتاريخه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قبل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سنة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أشهر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من</w:t>
      </w:r>
      <w:r w:rsidRPr="005E113D">
        <w:rPr>
          <w:sz w:val="20"/>
          <w:szCs w:val="20"/>
        </w:rPr>
        <w:t xml:space="preserve"> </w:t>
      </w:r>
      <w:r w:rsidRPr="005E113D">
        <w:rPr>
          <w:rFonts w:cs="Arial"/>
          <w:sz w:val="20"/>
          <w:szCs w:val="20"/>
          <w:rtl/>
        </w:rPr>
        <w:t>إقامته</w:t>
      </w:r>
      <w:r w:rsidRPr="005E113D">
        <w:rPr>
          <w:sz w:val="20"/>
          <w:szCs w:val="20"/>
        </w:rPr>
        <w:t>.</w:t>
      </w:r>
    </w:p>
    <w:sectPr w:rsidR="00D13388" w:rsidRPr="005E11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4C9" w:rsidRDefault="001914C9" w:rsidP="00723D15">
      <w:pPr>
        <w:spacing w:after="0" w:line="240" w:lineRule="auto"/>
      </w:pPr>
      <w:r>
        <w:separator/>
      </w:r>
    </w:p>
  </w:endnote>
  <w:endnote w:type="continuationSeparator" w:id="0">
    <w:p w:rsidR="001914C9" w:rsidRDefault="001914C9" w:rsidP="0072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4C9" w:rsidRDefault="001914C9" w:rsidP="00723D15">
      <w:pPr>
        <w:spacing w:after="0" w:line="240" w:lineRule="auto"/>
      </w:pPr>
      <w:r>
        <w:separator/>
      </w:r>
    </w:p>
  </w:footnote>
  <w:footnote w:type="continuationSeparator" w:id="0">
    <w:p w:rsidR="001914C9" w:rsidRDefault="001914C9" w:rsidP="00723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6A31D31"/>
    <w:multiLevelType w:val="hybridMultilevel"/>
    <w:tmpl w:val="606C696E"/>
    <w:lvl w:ilvl="0" w:tplc="88360B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9AF"/>
    <w:rsid w:val="0015074B"/>
    <w:rsid w:val="001607DA"/>
    <w:rsid w:val="001914C9"/>
    <w:rsid w:val="0029639D"/>
    <w:rsid w:val="00326F90"/>
    <w:rsid w:val="00420180"/>
    <w:rsid w:val="00432CCB"/>
    <w:rsid w:val="00583CFB"/>
    <w:rsid w:val="005E113D"/>
    <w:rsid w:val="005E55FB"/>
    <w:rsid w:val="006D456A"/>
    <w:rsid w:val="006E0257"/>
    <w:rsid w:val="00723D15"/>
    <w:rsid w:val="00732B5C"/>
    <w:rsid w:val="00756023"/>
    <w:rsid w:val="0076316C"/>
    <w:rsid w:val="008062D3"/>
    <w:rsid w:val="008A369E"/>
    <w:rsid w:val="00960D84"/>
    <w:rsid w:val="00A22709"/>
    <w:rsid w:val="00A34580"/>
    <w:rsid w:val="00A35C8A"/>
    <w:rsid w:val="00AA1D8D"/>
    <w:rsid w:val="00B47730"/>
    <w:rsid w:val="00B71A8C"/>
    <w:rsid w:val="00CB0664"/>
    <w:rsid w:val="00CC5A2B"/>
    <w:rsid w:val="00CD63EF"/>
    <w:rsid w:val="00D13388"/>
    <w:rsid w:val="00D93EB5"/>
    <w:rsid w:val="00DE1CEA"/>
    <w:rsid w:val="00E120F8"/>
    <w:rsid w:val="00E315F5"/>
    <w:rsid w:val="00EE1C7B"/>
    <w:rsid w:val="00F07F37"/>
    <w:rsid w:val="00FC0C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20580"/>
  <w14:defaultImageDpi w14:val="300"/>
  <w15:docId w15:val="{4241EA34-B23D-41BA-93BE-C8F22B8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2B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CB91CD-E974-4567-986B-1EABF6C0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messaoud mosbah</cp:lastModifiedBy>
  <cp:revision>22</cp:revision>
  <dcterms:created xsi:type="dcterms:W3CDTF">2013-12-23T23:15:00Z</dcterms:created>
  <dcterms:modified xsi:type="dcterms:W3CDTF">2025-09-17T12:14:00Z</dcterms:modified>
  <cp:category/>
</cp:coreProperties>
</file>